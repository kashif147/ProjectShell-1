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Proof of Address</w:t>
      </w:r>
    </w:p>
    <w:p>
      <w:r>
        <w:t>This is a sample Word document for testing file preview in a React application.</w:t>
      </w:r>
    </w:p>
    <w:p>
      <w:r>
        <w:t>Name: John Doe</w:t>
      </w:r>
    </w:p>
    <w:p>
      <w:r>
        <w:t>Address: 123 Example Street, Sample City, Country</w:t>
      </w:r>
    </w:p>
    <w:p>
      <w:r>
        <w:t>Date: May 20,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